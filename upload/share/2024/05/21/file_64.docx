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 서구 어린이집 연합회(회장 김명주)는 지난 14일, BNK부산은행 조은극장에서 2024년 스승의 날 기념『보육교사 복지증진의 날』행사를 개최하였다.이 행사는 서구 관내 어린이집 31개소의 보육 교직원 250여 명이 참석하여 보육사업 유공 표창과 코믹연극 관람, 격려품 배부 등 보육 교직원을 위한 격려와 화합의 장을 마련하였으며, 서구 보육인으로서 자긍심 고취와 사기진작의 계기가 될 것으로 기대된다.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