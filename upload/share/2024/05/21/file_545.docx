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칠갑농산(대표 이영주)은 다가오는 소만과 함께 여름을 맞아 도삭면을 사용한 이열치열(以熱治熱) 레시피를 자사 SNS에 공개했다. </w:t>
        <w:br/>
        <w:br/>
        <w:br/>
        <w:br/>
        <w:t>도삭면/사진제공=칠갑농산24절기 가운데 여덟 번째인 소만(小滿)은 태양의 황경이 60도에 위치하며, 올해는 5월 20일(음력 4월 13일)이다. 입하와 망종 사이에 있는 소만은 한자로 '작은 것이 가득 찬다'라는 뜻이다. 글자 그대로 조금씩 여름 기운이 차 올라온다는 뜻으로 지난 겨울에 심었던 밀, 보리, 마블, 양파 등의 열매가 영그는 때다. 햇볕이 풍부하고 만물이 점차 성장하여 가득 찬다는 의미가 있다. 칠갑농산이 공개한 중화볶음면 레시피는 도삭면을 사용해 소스가 깊게 배어든 칠갑농산 도삭면의 매력을 알 수 있다. 칠갑농산의 도삭면은 수제비와 칼국수 중간의 식감이 매력으로 SNS를 통해 인기를 얻고 있는 제품이다. 특히 다양한 요리에 활용할 수 있어 색다른 매력의 쫀득한 식감으로 사랑받고 있다.칠갑농산의 도삭면은 온라인 공식 쇼핑몰인 '칠갑몰'과 오프라인 농협 매장을 비롯해 이마트, 홈플러스 등에서 만나볼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