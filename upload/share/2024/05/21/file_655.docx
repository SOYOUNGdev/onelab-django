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[the300]</w:t>
        <w:br/>
        <w:br/>
        <w:br/>
        <w:br/>
        <w:t>18일 윤석열 대통령 5·18 민주화운동 기념사.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