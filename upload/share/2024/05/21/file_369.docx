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해피바스 '2024 거품멍전(展)' 포스터 아모레퍼시픽 바디케어 브랜드 해피바스가 '2024 거품멍전(展)'을 에버랜드에서 개최한다.2년 연속 에버랜드와 협업해 개최하는 해피바스 '거품멍전(展)'은 행복한 향과 깨끗한 거품을 오감으로 느껴볼 수 있는 체험형 전시다. 에버랜드 장미정원에서 이달 17일부터 내달 16일까지 한 달간 선보인다. 에버랜드 장미정원 방문 고객은 해피바스 카카오톡 플러스 친구를 추가하면 누구나 무료로 전시장에 입장할 수 있다.전시장은 각 공간의 테마에 따라 직접 체험을 하는 공간과 휴식을 취하는 공간 등 다양한 콘텐츠로 구성했다. 해피바스 오리지널 컬렉션 및 딥클린 라인의 향을 체험하는 공간을 비롯해 온 가족이 즐기는 버블 체험존, 거품 소리를 들으며 힐링을 하는 ASMR존이 있다. 거대 버블 폭포를 배경으로 사진을 찍을 수 있는 대형 포토존도 마련됐다. 방문객에게는 해피바스 딥클린 3종 여행용 파우치를 포함해 딥클린 아크네 워시와 마이크로 클린 클렌징폼 견본품을 준다.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