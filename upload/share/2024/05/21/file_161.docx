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(재)김해시복지재단(대표이사 최정규) 서부장애인종합복지관은 지난 5월 16일 ‘한선생커피바리스타학원(대표 한승재)’에 방문하여 「착한가게」 62호점 현판 전달식을 진행했다.착한가게 62호점으로 지정된 ‘한선생커피바리스타학원’은 김해 주촌면에 위치한 학원이며 강의 및 원두 납품, 강사 파견 등 다양한 활동을 진행하고 있다. 또한, 매달 정기적인 생명나눔재단 초콜릿 백신 후원을 통해 지역사회 복지 발전에 보탬이 되고 있다.한승재 대표는 “항상 지역사회에 많은 관심을 가지고 있는데 착한가게를 통해 따뜻한 나눔 릴레이에 기여할 수 있게 되어 기쁘다.”며 “적은 금액이지만 장애인 복지 발전에 도움이 되기 위해 꾸준히 노력하겠다.”고 말했다.최정규 대표이사는 “경기가 좋지 않음에도 적극적으로 후원에 동참해주신 대표님께 감사함을 전하며, 후원금은 복지사각지대에 있는 지역장애인들을 위해 소중하게 사용하겠다.”고 전했다.착한가게는 경남사회복지공동모금회와 협약을 통해 매달 3만원 이상 매출의 일정액을 기부하는 사업자를 대상으로 하고 있다. 참여 가게는 현판 전달 및 다양한 매체를 통해 홍보할 예정이며, 기부한 성금은 세제 혜택을 받을 수 있도록 하고 있다. 참여를 희망할 경우 (재)김해시복지재단 김해시서부장애인종합복지관(☎055-310-3350)으로 유선 문의하면 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