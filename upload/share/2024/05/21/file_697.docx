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8일 서울 한 복권판매점에서 고객들이 줄지어 복권 구입을 기다리고 있다. /사진=뉴시스18일 진행한 동행복권 1120회 로또 추첨 결과 1등 당첨 번호는 '2·19·26·31·38·41'로 결정됐다. 2등 보너스 번호는 '34'다.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