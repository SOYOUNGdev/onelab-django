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박금희 열사 소개 영상에 등장한 박현숙 열사의 인물사진. 연합뉴스제44주년 5·18 민주화운동 기념식에서 열사의 삶을 조명한 영상에 다른 인물 사진이 등장하는 일이 발생했다. 18일 국가보훈부와 5·18기념재단에 따르면 44주년 기념식에서 박금희 열사 소개 영상에는 박금희 열사가 아닌 박현숙 열사의 모습이 담긴 사진이 상영됐다. 박금희 열사는 1980년 5월 21일 부상자를 위한 헌혈에 참여하고 집으로 돌아가던 중 계엄군의 총격에 숨졌다. 영상에는 헌혈증서와 함께 인물 사진이 보여졌는데 이 사진은 박금희 열사가 아닌 박현숙 열사였던 것으로 드러났다. 두 열사는 1980년 5월 21일 사망했고, 당시 고등학교 3학년이라는 점이 같다. 이에 국가보훈부는 "영상 제작 과정에서 착오가 있었다. 유가족들을 찾아뵙고 사과드리겠다. 재발 방지책도 마련하겠다"고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