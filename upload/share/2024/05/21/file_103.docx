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부산일보사는 '제264기 부일여성대학'을 개최합니다. 여성의 소양 함양과 자기 계발을 위해 마련된 이번 264기 강좌는 명강사의 강의와 영화관람, 문화기행으로 2주간 진행됩니다. 주체적인 삶을 추구하는 여성 여러분의 많은 참여 바랍니다. 〈강의순〉</w:t>
        <w:br/>
        <w:br/>
        <w:br/>
        <w:br/>
        <w:t>■기 간 : 5월 20일(월) ∼ 29일(수)■시 간 : 오전 10시 30분 ∼ 11시 40분(70분간)■장 소 : 부산일보사 10층 강당(도시철도 1호선 부산진역 7번 출구)■구 성 : 교양 강의 4일, 영화관람 1일, 문화 기행 1일■수 강 료 : 3만원(문화기행비 3만 원 별도)■접수방법 : 계좌 송금 후 전화 또는 방문 접수■계좌번호 : 부산은행 027-01-052354-1(부일여성대학)■문화기행 : 수강생에 한해 접수■접수/문의 : 아카데미사업국 051-461-4423■강의일정</w:t>
        <w:br/>
        <w:br/>
        <w:br/>
        <w:br/>
        <w:t>※ 내용은 사정에 따라 변경될 수 있음■협찬 : (주)강림오가닉, 아모레퍼시픽■지원 : BNK부산은행, 초록배낭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