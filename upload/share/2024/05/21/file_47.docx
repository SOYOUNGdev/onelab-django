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(사)우리농업지키기운동본부 부산지역본부(본부장 김태석)와 NH농협은행(부산지점장 제춘호)은 지난 13일 부산시 중구(구청장 최진봉)와‘사랑의 쌀 나눔’전달식을 가졌다‘(사)우리농업지키기운동본부’는 범농협 임직원들의 자발적인 후원금으로 조성된 기금으로 운영되는 사회공헌 단체로 전국의 취약계층을 대상으로 다양한 나눔 사업을 하고 있으며, 이번에 부산시 중구 취약계층을 위해 우리 쌀 1,700KG(170포)을 지원했다.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