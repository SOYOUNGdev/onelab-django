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현대리바트 욕실 리모델링 패키지 ‘M100’을 적용한 모습./사진제공=현대리바트현대리바트가 욕실 리모델링 전문 브랜드 '리바트 바스'의 신규 패키지 'M100'을 출시한다. 대중성을 겨냥한 엔트리 라인을 강화해 고객 저변을 넓히고 시장 점유율을 확대하기 위해서다.M100은 합리적인 가격으로 벽면 타일, 욕조, 조명, 세면기, 양변기, 슬라이딩장 등 욕실 전반을 리모델링할 수 있다. 소비자가 인테리어 취향에 맞춰 디자인이나 소재 등을 선택할 수 있는 점도 특징이다.특히 가장 선호도 높은 디자인과 제품 조합으로 구성된 세 가지 스타일링 패키지를 제안해 선택을 돕는다. 그레이 색을 기반으로 연출한 '베이직 패키지', 선반형 슬라이딩자으로 수납 기능을 강조한 '스타일 패키지', 호텔 욕실 분위기를 구현한 '디자인 패키지' 등이다.공간별 다양한 연출을 위해 타일 규격, 소재 등 세부 옵션도 선택할 수 있으며 탱크리스 양변기, 천장 라인 조명, 원형 거울 등 업그레이드 옵션도 제공된다. 원톤 인테리어 트랜드에 발맞춰 벽과 바닥 색을 통일한 원톤 타일을 적용했으며 내구성이 강하고 곰팡이 억제에 효과적인 아덱스 탄성 줄눈 마감재, 무광 니켈 수전 등 고급 부자재를 활용했다.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