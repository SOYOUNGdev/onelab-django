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김해분청도자박물관은 개관 15주년을 기념하여 「박물관 여름밤;전통가마 불지피기」 행사를 개최한다고 밝혔다.행사는 6월 1일 오후 5시 30분 김해분청도자박물관 잔디마당에서 진행되며, 참가자는 5월 24일 10시 김해분청도자박물관 누리집(http://doja.gimhae.go.kr)을 통해 선착순으로 모집한다.모집대상은 지역 제한 없이 50팀(가족·연인·친구 등)이며, 참가비는 1인당 2,000원, 미취학아동은 무료이다.분청도자기 컵 꾸미기 체험, 소원장작 태우기, 레크레이션과 행운권 추첨 등 다양한 이벤트가 준비되어 있으며, 박물관 전통가마를 활용하여 김해지역 도예가의 작품을 소성하면서 나온 숯을 이용한 바비큐파티도 진행한다.박물관 관계자는 “매년 여름이 시작되는 6월 첫 주말이면 남녀노소 누구나 박물관을 즐길 수 있는 행사를 개최하고 있다.”며, “올해는 3대 메가 이벤트(전국(장애인)체전, 동아시아문화도시, 김해 방문의해)가 열리는 해로 타지역에서 오신 분들이 김해분청도자기의 매력을 느낄 수 있는 시간이 될 수 있기를 기대한다.”라고 말했다.모집 관련 사항은 김해분청도자박물관 누리집(http://doja. gimhae.go.kr)을 통해 확인할 수 있으며, 유선전화(055-345-6037)로 문의하면 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