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5월 9~30일까지 전국 대학생 지원 가능세대 간의 벽을 허물 주역을 찾습니다! 더 라이프 스타일 박람회 사무국은 이번 달 30일까지 대학생 기자단을 모집한다.  대학생 기자단은 7월 25일부터 27일까지 서울 강남구 대치동 SETEC에서 열리는 '더 라이프 스타일 박람회2024'의 홍보대사를 맡는다.  지원 자격은 개인블로그를 포함해 SNS 계정 1개 이상 보유하고, 기자단으로 활동 가능한 대학생이면 누구나 신청 가능하다.  선발인원은 50명 한정이다. 아울러 카드뉴스나 포스터 등 콘텐츠 제작이 가능하고, 대학생 기자 활동 경험이 있을 시 선발에 유리하다. 활동 기간은 6월 5일부터 8월 2일까지이며, 합격자는 모집 후 개별통지 될 예정이다. 합격자 발표 후 6월 4일에는 서울 종로구 머니투데이 본사에서 대학생 기자단 발대식이 치러진다. 대학생 기자단은 개인 SNS를 활용한 박람회 홍보 게시글 업로드와 더 라이프 스타일 박람회와 관련된 온·오프라인 취재와 모니터링을 맡게 된다. 더 라이프 스타일 박람회 기자단으로 활동하고 싶은 대학생은 박람회 공식 홈페이지(www.tlse.co.kr)를 통해 신청 또는 박람회 포스터에 있는 QR코드로 접속해 지원 가능하다. 대학생 기자단은 소정의 활동비와 기념품, 머니투데이 명의 Press ID 카드를 발급받아 활동하게 된다. 또 활동 종료 후 수료증이 발급되며, 우수 활동 기자단의 경우 상품 및 표창장이 수여된다. 세대 간 공감대 형성과 미래 산업에 관심 있는 대학생들이라면 누구나 '더 라이프 스타일 박람회2024' 대학생 기자단에 지원할 수 있다.</w:t>
        <w:br/>
        <w:br/>
        <w:br/>
        <w:br/>
        <w:br/>
        <w:br/>
        <w:br/>
        <w:br/>
        <w:t xml:space="preserve">                             (문의: 더라이프 스타일 박람회 사무국 02.6091.5561)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