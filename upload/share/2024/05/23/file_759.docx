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/사진제공=교촌에프앤비교촌에프앤비가 교촌치킨 매장에서 식전 안주로 제공하던 '블랙시크릿팝콘'을 오는 20일부터 전국 가맹점에서 정식 판매한다. 블랙시크릿팝콘은 교촌의 대표 메뉴 중 하나인 블랙시크릿치킨의 맛을 팝콘으로 즐기도록 한 제품이다. 지난해 교촌필방과 교촌치킨 홀 매장에서 식전 안주로 처음 선보인 뒤 정식 제품으로 만들어달라는 고객 요청에 따라 출시하게 됐다.교촌의 간장 소스와 다섯 가지 향신료, 흑임자, 청양고추 등이 조화롭게 만든 풍미 깊은 향과 달고 짠 맛이 특징이다. 이번 제품은 봉지형(30g)으로 판매된다.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