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■윤상설씨 별세, 윤성은(SK수펙스추구협의회 커뮤니케이션위원회 부사장)씨 부친상=16일 오후 6시, 신촌세브란스병원 장례식장 17호실(조문은 17일 오후 2시부터 가능), 발인 19일 오전 6시, 장지 시안가족추모공원. 02-2227-7500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