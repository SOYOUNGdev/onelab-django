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뺑소니 혐의를 받는 가수 김호중(32)이 검찰총장 직무대행 등을 거친 조남관 변호사를 변호인으로 선임했다. 사진은 조남관 변호사. /사진=김휘선 기자 hwijpg@뺑소니 혐의를 받는 가수 김호중(32)이 검찰총장 직무대행 등을 거친 조남관 변호사를 변호인으로 선임했다. 17일 SBS에 따르면 조 변호사는 전날 서울 강남경찰서에 선임계를 냈다. 전북 전주 출신인 조 변호사는 전주고와 서울대 법학과를 졸업했다. 1992년 사법시험에 합격, 1995년 사법연수원(24기)을 수료하고 부산지검 검사로 임관했다. 그는 광주지검 마약·조직범죄수사부장, 서울동부지검 형사5부장, 부산지검 형사4부장, 서울서부지검 형사1부장, 광주지검 순천지청 차장검사 등을 거치며 수사 경험을 쌓았다. 이후 법무부 인권조사과장, 인권구조과장, 대검 과학수사부장, 법무부 감찰국장과 대검 차장검사 등을 지냈다. 2020년 윤석열 당시 검찰총장이 직무 정지되자 총장 직무대행을 맡기도 했다. </w:t>
        <w:br/>
        <w:br/>
        <w:br/>
        <w:br/>
        <w:br/>
        <w:br/>
        <w:br/>
        <w:br/>
        <w:t xml:space="preserve"> /사진=(서울=뉴스1) 권현진 기자조 변호사는 서울 강남경찰서 사건을 송치받는 서울중앙지검의 이창수 검사장과 대검찰청에서 함께 근무한 이력도 있다. 김호중의 소속사 관계자는 "가장 신뢰할 수 있는 변호사로 생각했다"고 선임 이유를 밝혔다. 김호중은 9일 오후 11시40분쯤 서울 강남구 압구정동의 한 도로에서 중앙선을 넘어 마주 오던 택시와 충돌한 뒤 달아난 혐의를 받는다.경찰은 김호중에게 여러 차례 출석을 요구했지만, 김호중은 응하지 않다 사고 17시간 만인 10일 오후 4시30분쯤 경찰에 처음 출석했다.김호중은 경찰조사에서 자신이 운전대를 잡지 않았다고 주장하다 경찰의 거듭된 추궁에 운전 사실을 자백한 것으로 알려졌다. 경찰은 도로교통법상 사고 후 미조치 혐의로 조사를 받는 김호중에 대해 추가로 특정범죄 가중 처벌 등에 관한 법률상 도주치상 위반 혐의를 적용하는 방안을 검토 중이다.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