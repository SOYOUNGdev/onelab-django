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[the300]</w:t>
        <w:br/>
        <w:br/>
        <w:br/>
        <w:br/>
        <w:br/>
        <w:br/>
        <w:br/>
        <w:br/>
        <w:t>머니투데이 속보 /사진=윤선정 디자인 기자17일 합동참모본부.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