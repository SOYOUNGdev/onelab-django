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KOMSA, 해수부와 함께 6월 14일까지 공모··· 당선작 60점 6월 발표바다내비 ‘단말기’·‘앱(App)’  활용사례 ‘문서’·‘영상’ 2개 분야로 접수</w:t>
        <w:br/>
        <w:br/>
        <w:br/>
        <w:br/>
        <w:br/>
        <w:br/>
        <w:br/>
        <w:br/>
        <w:t>‘2024 바다내비 활용 우수사례 공모전’ 포스터. 해양교통안전공단(KOMSA) 제공한국해양교통안전공단(KOMSA)은 해양수산부와 함께 6월 14일까지 ‘2024 바다내비 활용 우수사례 공모전’을 개최한다고 17일 밝혔다.올해 처음으로 개최되는 ‘바다내비 활용 우수사례 공모전’은 바다내비 단말기 보급사업의 일환으로, 바다내비 단말기·앱(App) 이용자들의 실제 활용사례 공모를 통해 우수사례 60점을 선정할 계획이다. 정부는 국내 연안 선박 대상 단말기 보급사업을 추진 중이며, KOMSA는 바다내비 단말기 보급을 위한 보조사업자로 지정돼 사업을 진행 중이다. 이번 공모전은 바다내비 ‘단말기’와 ‘앱(App)’ 부문으로 구분해 시상하며, 심사의 공정성과 참여율을 높이기 위해 응모 형태를 ‘문서’와 ‘영상’ 중 한 가지 방식으로 선택할 수 있게 했다. 문서는 워드프로세서(hwp, docs)이고, 영상은 유튜브(YouTube)에 게시 가능한 파일(mp4 등)이어야 한다.공모전 참여 대상자는 단말기 또는 앱(App) 사용 경험이 있는 어선·선박·수상레저기구 소유자이며, 단말기 활용사례(선박의 안전항해, 경제적 운항, 조업·항해 활용, 조난 신고 사례 등) 또는 단말기 사용법 등을 ‘자유 주제’로 응모할 수 있다.응모작은 전자우편, 우편 또는 방문 접수로 제출할 수 있다. KOMSA는 공모 분야별 심사 결과를 합산한 당선작 60점을 오는 6월 한국해양교통안전공단 누리집(www.komsa.or.kr)에 발표할 예정이다.부문별 최우수상 수상자(2명)에게는 총상금 150만 원, 우수상 수상자(8명)는 총상금 320만 원, 장려상 수상자(10명)는 총상금 50만 원의 상금이 수여된다.김준석 해양교통안전공단 이사장은 “바다내비는 선박에서 해양사고를 예방할 수 있는 중요한 항해장비”라며, “바다내비 우수 활용 사례를 보유한 선박 소유자분들의 많은 관심과 참여를 부탁드린다”고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