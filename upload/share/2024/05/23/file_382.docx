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/사진제공=하나금융그룹하나금융그룹이 일상생활 속 작은 실천으로 환경을 보호하는 '걸음기부 캠페인'을 한 달간 실시한다고 17일 밝혔다.하나금융 임직원과 고객이 함께 참여하는 이번 캠페인은 걷기 실천을 통해 건강도 챙기고, 대중교통 이용으로 에너지 절약과 탄소중립에 기여하기 위한 취지로 마련됐다.참여방법은 하나은행 대표 모바일 앱 '하나원큐' 이벤트 페이지에 있는 걸음기부 캠페인 참여하기를 통해 '빅 워크(Big Walk)' 모바일 앱을 설치 후 참여하면 된다. 참여 직후부터 걸음 수가 자동으로 측정되며 걸음 기부하기 버튼을 눌러 하루 최대 3만 걸음까지 기부할 수 있다. 모든 참여자의 누적 걸음 수가 3억 걸음을 달성하면 여의도샛강 생태공원 조성에 사용될 기부금도 전달될 예정이다.걷기 참여자들을 위한 이벤트도 진행한다. 11만 걸음을 달성한 참여자를 대상으로 추첨을 통해 11명에게는 친환경 용품을 담은 선물상자를 증정한다. 최종 걸음 수 상위 50명에게는 친환경 용품을 담은 선물상자와 커피쿠폰도 증정한다.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