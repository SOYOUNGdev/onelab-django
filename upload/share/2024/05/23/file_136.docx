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이스타항공 객실 승무원. 이스타항공 제공이스타항공은 올해 두 번째 객실 승무원 공개 채용을 진행한다고 17일 밝혔다. 서류 접수는 28일 오후 6시까지다 서류 전형과 1·2 면접, 채용검진을 거쳐 채용한다. 최종 합격자는 7월 중 입사하게 된다. 인턴 승무원은 1년 근무 후 심사를 통해 정규직으로 전환된다.자세한 내용은 이스타항공 홈페이지를 통해 확인 가능하다.이스타항공 관계자는 “올해 예정된 항공기 추가 도입과 노선 확대에 따른 객실 승무원 채용”이라며 “승객의 안전을 책임지는 안전 요원으로서의 자질이 충분한지 살필 것”이라 말했다.한편 5월 기준 이스타항공 임직원은 940여 명이다. 지난해 운항 재개 당시와 비교하면 97% 증가했다.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