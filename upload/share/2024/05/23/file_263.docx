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부산경찰청 제공주말 부산 연제구 한 주택가 골목길에서 승용차가 행인 3명을 들이받는 사고가 났다. 18일 오전 9시께 부산 연제구 한 골목길에서 운행 중이던 차량이 보행자 3명을 치는 사고가 발생했다.차량은 그대로 골목길과 연결된 큰 도로로 나가 도로 중앙분리대를 들이받고 멈춰섰다. 이 사고로 운전자인 60대 남성은 왼쪽 팔이 부러졌고, 보행자인 30대 남성은 무릎이 골절됐다. 나머지 보행자 2명은 각각 얼굴과 무릎에 찰과상 등 경상을 입은 것으로 알려졌다.경찰은 정확한 사고 경위를 조사하고 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